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5D203" w14:textId="77777777" w:rsidR="009F4C35" w:rsidRDefault="00000000">
      <w:pPr>
        <w:pStyle w:val="Title"/>
      </w:pPr>
      <w:r>
        <w:t>Query Analysis Submission</w:t>
      </w:r>
    </w:p>
    <w:p w14:paraId="69869CD9" w14:textId="77777777" w:rsidR="009F4C35" w:rsidRDefault="00000000">
      <w:pPr>
        <w:pStyle w:val="Heading1"/>
      </w:pPr>
      <w:r>
        <w:t>Problem 1a</w:t>
      </w:r>
    </w:p>
    <w:p w14:paraId="6C3C0FEA" w14:textId="77777777" w:rsidR="009F4C35" w:rsidRDefault="00000000">
      <w:r>
        <w:t>SQL Query:</w:t>
      </w:r>
    </w:p>
    <w:p w14:paraId="573B711A" w14:textId="3DA2FF35" w:rsidR="009F4C35" w:rsidRDefault="00000000">
      <w:pPr>
        <w:pStyle w:val="IntenseQuote"/>
      </w:pPr>
      <w:r>
        <w:t xml:space="preserve">SELECT </w:t>
      </w:r>
      <w:r w:rsidR="005D74C3">
        <w:t>xxx</w:t>
      </w:r>
      <w:r>
        <w:t xml:space="preserve"> FROM </w:t>
      </w:r>
      <w:proofErr w:type="spellStart"/>
      <w:r w:rsidR="005D74C3">
        <w:t>xxxx</w:t>
      </w:r>
      <w:proofErr w:type="spellEnd"/>
      <w:r>
        <w:t xml:space="preserve"> WHERE </w:t>
      </w:r>
      <w:proofErr w:type="spellStart"/>
      <w:proofErr w:type="gramStart"/>
      <w:r w:rsidR="005D74C3">
        <w:t>xxxxx</w:t>
      </w:r>
      <w:proofErr w:type="spellEnd"/>
      <w:r>
        <w:t>;</w:t>
      </w:r>
      <w:proofErr w:type="gramEnd"/>
    </w:p>
    <w:p w14:paraId="1E6EDE45" w14:textId="77777777" w:rsidR="009F4C35" w:rsidRDefault="00000000">
      <w:pPr>
        <w:pStyle w:val="Heading1"/>
      </w:pPr>
      <w:r>
        <w:t>Problem 1b</w:t>
      </w:r>
    </w:p>
    <w:p w14:paraId="1E51BF28" w14:textId="77777777" w:rsidR="009F4C35" w:rsidRDefault="00000000">
      <w:r>
        <w:t>SQL Query:</w:t>
      </w:r>
    </w:p>
    <w:p w14:paraId="5374419C" w14:textId="77777777" w:rsidR="005D74C3" w:rsidRDefault="005D74C3" w:rsidP="005D74C3">
      <w:pPr>
        <w:pStyle w:val="IntenseQuote"/>
      </w:pPr>
      <w:r>
        <w:t xml:space="preserve">SELECT xxx FROM </w:t>
      </w:r>
      <w:proofErr w:type="spellStart"/>
      <w:r>
        <w:t>xxxx</w:t>
      </w:r>
      <w:proofErr w:type="spellEnd"/>
      <w:r>
        <w:t xml:space="preserve"> WHERE </w:t>
      </w:r>
      <w:proofErr w:type="spellStart"/>
      <w:proofErr w:type="gramStart"/>
      <w:r>
        <w:t>xxxxx</w:t>
      </w:r>
      <w:proofErr w:type="spellEnd"/>
      <w:r>
        <w:t>;</w:t>
      </w:r>
      <w:proofErr w:type="gramEnd"/>
    </w:p>
    <w:p w14:paraId="61A671B0" w14:textId="77777777" w:rsidR="009F4C35" w:rsidRDefault="00000000">
      <w:pPr>
        <w:pStyle w:val="Heading1"/>
      </w:pPr>
      <w:r>
        <w:t>Problem 5: Lazy Evaluation Explanation</w:t>
      </w:r>
    </w:p>
    <w:p w14:paraId="49645DDB" w14:textId="25D531B4" w:rsidR="009F4C35" w:rsidRDefault="00EA2A23">
      <w:r>
        <w:t>xxx</w:t>
      </w:r>
    </w:p>
    <w:sectPr w:rsidR="009F4C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158125">
    <w:abstractNumId w:val="8"/>
  </w:num>
  <w:num w:numId="2" w16cid:durableId="1817722064">
    <w:abstractNumId w:val="6"/>
  </w:num>
  <w:num w:numId="3" w16cid:durableId="1604998122">
    <w:abstractNumId w:val="5"/>
  </w:num>
  <w:num w:numId="4" w16cid:durableId="1440372016">
    <w:abstractNumId w:val="4"/>
  </w:num>
  <w:num w:numId="5" w16cid:durableId="1407992600">
    <w:abstractNumId w:val="7"/>
  </w:num>
  <w:num w:numId="6" w16cid:durableId="1021249205">
    <w:abstractNumId w:val="3"/>
  </w:num>
  <w:num w:numId="7" w16cid:durableId="1434085534">
    <w:abstractNumId w:val="2"/>
  </w:num>
  <w:num w:numId="8" w16cid:durableId="1376198020">
    <w:abstractNumId w:val="1"/>
  </w:num>
  <w:num w:numId="9" w16cid:durableId="50543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34A"/>
    <w:rsid w:val="005D74C3"/>
    <w:rsid w:val="009F4C35"/>
    <w:rsid w:val="00AA1D8D"/>
    <w:rsid w:val="00B47730"/>
    <w:rsid w:val="00CB0664"/>
    <w:rsid w:val="00EA2A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F45D0"/>
  <w14:defaultImageDpi w14:val="300"/>
  <w15:docId w15:val="{5BCCF459-E3B2-2C4B-B796-B572C223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Cloud Sky</cp:lastModifiedBy>
  <cp:revision>3</cp:revision>
  <dcterms:created xsi:type="dcterms:W3CDTF">2013-12-23T23:15:00Z</dcterms:created>
  <dcterms:modified xsi:type="dcterms:W3CDTF">2025-08-08T01:03:00Z</dcterms:modified>
  <cp:category/>
</cp:coreProperties>
</file>